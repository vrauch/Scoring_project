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Results</w:t>
      </w:r>
    </w:p>
    <w:p>
      <w:pPr>
        <w:pStyle w:val="Heading2"/>
      </w:pPr>
      <w:r>
        <w:rPr>
          <w:sz w:val="28"/>
        </w:rPr>
        <w:t>Audit</w:t>
      </w:r>
    </w:p>
    <w:p>
      <w:r>
        <w:rPr>
          <w:sz w:val="20"/>
        </w:rPr>
        <w:t>Alignment result for Audit (Level 1): The text aligns strongly with the criteria provided. it clearly describes the internal audit function's role in enhancing it operations and governance, which includes evaluating system security and ensuring compliance with it policies. the mention of identifying inefficiencies and supporting risk assessment further demonstrates the audit's comprehensive approach to it management. overall, the text reflects a robust understanding of the audit's contributions to it infrastructure and operations.</w:t>
        <w:br/>
        <w:br/>
        <w:t>- the text emphasizes the evaluation of system security and compliance.</w:t>
        <w:br/>
        <w:t>- it highlights the identification of inefficiencies in it systems.</w:t>
        <w:br/>
        <w:t>- it supports the importance of operational efficiency and risk assessment.</w:t>
      </w:r>
    </w:p>
    <w:p>
      <w:r>
        <w:rPr>
          <w:sz w:val="20"/>
        </w:rPr>
        <w:t>Similarity score for Audit capability: 0.74</w:t>
      </w:r>
    </w:p>
    <w:p>
      <w:r>
        <w:rPr>
          <w:sz w:val="20"/>
        </w:rPr>
        <w:t>Maturity Score for Audit capability: 0.0</w:t>
      </w:r>
    </w:p>
    <w:p>
      <w:pPr>
        <w:pStyle w:val="Heading3"/>
      </w:pPr>
      <w:r>
        <w:rPr>
          <w:sz w:val="28"/>
        </w:rPr>
        <w:t>Recommendations for Audit capability</w:t>
      </w:r>
    </w:p>
    <w:p>
      <w:r>
        <w:rPr>
          <w:sz w:val="20"/>
        </w:rPr>
        <w:t>The transition from level 1 to level 2 maturity in the internal audit function involves a shift from basic compliance and oversight to a more proactive and strategic role. at level 1, the focus is primarily on evaluating system security, ensuring compliance, and identifying inefficiencies, which are essential for risk assessment. as the organization evolves, the internal audit must embrace a "trusted advisor" role, providing consultative services while maintaining assurance functions. this includes developing a comprehensive understanding of cloud services and the organization's cloud architecture, implementing a formal risk tracking mechanism for both first and third parties, and establishing effective communication channels between the audit team and business lines. by doing so, the internal audit can enhance its contribution to risk management and governance, ultimately supporting the organization's operational resilience and strategic objectives.</w:t>
        <w:br/>
        <w:br/>
        <w:t>- develop a formal risk tracking mechanism for first and third parties.</w:t>
        <w:br/>
        <w:t>- establish regular communication channels between audit and business lines.</w:t>
        <w:br/>
        <w:t>- enhance understanding of cloud services and architecture within the audit team.</w:t>
      </w:r>
    </w:p>
    <w:p>
      <w:pPr>
        <w:pStyle w:val="Heading3"/>
      </w:pPr>
      <w:r>
        <w:rPr>
          <w:sz w:val="28"/>
        </w:rPr>
        <w:t>Implementation Road for Audit</w:t>
      </w:r>
    </w:p>
    <w:p>
      <w:r>
        <w:rPr>
          <w:sz w:val="20"/>
        </w:rPr>
        <w:t xml:space="preserve">1. enhance understanding of cloud services and architecture within the audit team.  </w:t>
        <w:br/>
        <w:t xml:space="preserve">2. develop a formal risk tracking mechanism for first and third parties.  </w:t>
        <w:br/>
        <w:t>3. establish regular communication channels between audit and business lines.</w:t>
      </w:r>
    </w:p>
    <w:p>
      <w:r>
        <w:br w:type="page"/>
      </w:r>
    </w:p>
    <w:p>
      <w:pPr>
        <w:pStyle w:val="Heading2"/>
      </w:pPr>
      <w:r>
        <w:rPr>
          <w:sz w:val="28"/>
        </w:rPr>
        <w:t>KPIs &amp; Metrics</w:t>
      </w:r>
    </w:p>
    <w:p>
      <w:r>
        <w:rPr>
          <w:sz w:val="20"/>
        </w:rPr>
        <w:t>Alignment result for KPIs &amp; Metrics (Level 1): The text demonstrates a weak alignment with the specified criteria. while it discusses it infrastructure from various perspectives, it lacks specific details on how kpis and metrics are defined and aligned with strategic cloud objectives and esg metrics. the absence of a repeatable process for defining kpis and capturing data further indicates a gap in alignment. additionally, there is no mention of cloud financial kpis or specific measurements related to cloud performance.</w:t>
        <w:br/>
        <w:br/>
        <w:t>- no specifics on kpi alignment with strategic cloud objectives.</w:t>
        <w:br/>
        <w:t>- lacks a defined process for capturing and integrating data.</w:t>
        <w:br/>
        <w:t>- does not address cloud financial kpis or performance measurements.</w:t>
      </w:r>
    </w:p>
    <w:p>
      <w:r>
        <w:rPr>
          <w:sz w:val="20"/>
        </w:rPr>
        <w:t>Similarity score for KPIs &amp; Metrics capability: 0.72</w:t>
      </w:r>
    </w:p>
    <w:p>
      <w:r>
        <w:rPr>
          <w:sz w:val="20"/>
        </w:rPr>
        <w:t>Maturity Score for KPIs &amp; Metrics capability: 0.0</w:t>
      </w:r>
    </w:p>
    <w:p>
      <w:pPr>
        <w:pStyle w:val="Heading3"/>
      </w:pPr>
      <w:r>
        <w:rPr>
          <w:sz w:val="28"/>
        </w:rPr>
        <w:t>Recommendations for KPIs &amp; Metrics capability</w:t>
      </w:r>
    </w:p>
    <w:p>
      <w:r>
        <w:rPr>
          <w:sz w:val="20"/>
        </w:rPr>
        <w:t>To progress from level 1 to level 2 maturity, the organization must focus on refining its kpis and metrics to align with strategic cloud objectives and esg metrics. this involves establishing a clear framework for identifying and defining relevant kpis that reflect the organization's cloud performance and sustainability goals. by enhancing data quality and integrating newly defined kpis into the reporting &amp; analytics capability, the organization can create meaningful dashboards and reports that provide insights into service line health, infrastructure value, and customer effort. additionally, measuring the carbon cost of it operations will support the organization's commitment to environmental responsibility while ensuring that financial metrics are aligned with cloud growth strategies.</w:t>
        <w:br/>
        <w:br/>
        <w:t>- define and align kpis with strategic cloud objectives and esg metrics.</w:t>
        <w:br/>
        <w:t>- integrate new kpis into reporting &amp; analytics for better visibility.</w:t>
        <w:br/>
        <w:t>- measure carbon costs to enhance sustainability efforts.</w:t>
      </w:r>
    </w:p>
    <w:p>
      <w:pPr>
        <w:pStyle w:val="Heading3"/>
      </w:pPr>
      <w:r>
        <w:rPr>
          <w:sz w:val="28"/>
        </w:rPr>
        <w:t>Implementation Road for KPIs &amp; Metrics</w:t>
      </w:r>
    </w:p>
    <w:p>
      <w:r>
        <w:rPr>
          <w:sz w:val="20"/>
        </w:rPr>
        <w:t xml:space="preserve">1. define and align kpis with strategic cloud objectives and esg metrics.  </w:t>
        <w:br/>
        <w:t xml:space="preserve">2. measure carbon costs to enhance sustainability efforts.  </w:t>
        <w:br/>
        <w:t>3. integrate new kpis into reporting &amp; analytics for better visibility.</w:t>
      </w:r>
    </w:p>
    <w:p>
      <w:r>
        <w:br w:type="page"/>
      </w:r>
    </w:p>
    <w:p>
      <w:pPr>
        <w:pStyle w:val="Heading2"/>
      </w:pPr>
      <w:r>
        <w:rPr>
          <w:sz w:val="28"/>
        </w:rPr>
        <w:t>Risk Management</w:t>
      </w:r>
    </w:p>
    <w:p>
      <w:r>
        <w:rPr>
          <w:sz w:val="20"/>
        </w:rPr>
        <w:t>Alignment result for Risk Management (Level 1): The text indicates a weak alignment with the defined criteria for risk management strategies. while there are some strategies in place, the lack of comprehensive documentation and communication suggests significant gaps. the challenges identified, such as high availability gaps and dependence on manual procedures, further highlight the inadequacy of the current risk management framework. overall, the organization has opportunities to strengthen its risk management processes.</w:t>
        <w:br/>
        <w:br/>
        <w:t>- risk management strategies are not well-defined or uniformly implemented.</w:t>
        <w:br/>
        <w:t>- there is no explicit evidence of documentation or communication across departments.</w:t>
        <w:br/>
        <w:t>- challenges indicate a lack of comprehensive risk management governance.</w:t>
      </w:r>
    </w:p>
    <w:p>
      <w:r>
        <w:rPr>
          <w:sz w:val="20"/>
        </w:rPr>
        <w:t>Similarity score for Risk Management capability: 0.61</w:t>
      </w:r>
    </w:p>
    <w:p>
      <w:r>
        <w:rPr>
          <w:sz w:val="20"/>
        </w:rPr>
        <w:t>Maturity Score for Risk Management capability: 0.0</w:t>
      </w:r>
    </w:p>
    <w:p>
      <w:pPr>
        <w:pStyle w:val="Heading3"/>
      </w:pPr>
      <w:r>
        <w:rPr>
          <w:sz w:val="28"/>
        </w:rPr>
        <w:t>Recommendations for Risk Management capability</w:t>
      </w:r>
    </w:p>
    <w:p>
      <w:r>
        <w:rPr>
          <w:sz w:val="20"/>
        </w:rPr>
        <w:t>The organization is currently at level 1 maturity in its it risk management strategies, with some foundational elements in place such as disaster recovery plans and operational governance. however, significant gaps exist in resource utilization, high availability, and reliance on manual recovery processes, indicating that risk management strategies are not fully developed or consistently applied. to progress to level 2 maturity, the organization must establish positive incentives for self-identified issues, create a standardized methodology for risk rating, and ensure a single record of truth for issue tracking. additionally, the risk management framework needs to be clearly defined and documented, with a focus on governance, risk identification, analysis, and treatment processes. this will involve assigning risk owners, maintaining a risk register, and ensuring that risk treatment options are effectively communicated and implemented.</w:t>
        <w:br/>
        <w:br/>
        <w:t>- establish a standardized methodology for risk rating.</w:t>
        <w:br/>
        <w:t>- document and communicate the risk management framework clearly.</w:t>
        <w:br/>
        <w:t>- assign risk owners and maintain an updated risk register.</w:t>
      </w:r>
    </w:p>
    <w:p>
      <w:pPr>
        <w:pStyle w:val="Heading3"/>
      </w:pPr>
      <w:r>
        <w:rPr>
          <w:sz w:val="28"/>
        </w:rPr>
        <w:t>Implementation Road for Risk Management</w:t>
      </w:r>
    </w:p>
    <w:p>
      <w:r>
        <w:rPr>
          <w:sz w:val="20"/>
        </w:rPr>
        <w:t xml:space="preserve">1. document and communicate the risk management framework clearly.  </w:t>
        <w:br/>
        <w:t xml:space="preserve">2. establish a standardized methodology for risk rating.  </w:t>
        <w:br/>
        <w:t xml:space="preserve">3. assign risk owners and maintain an updated risk register.  </w:t>
        <w:br/>
        <w:t xml:space="preserve">4. create positive incentives for self-identified issues.  </w:t>
        <w:br/>
        <w:t>5. ensure effective communication and implementation of risk treatment options.</w:t>
      </w:r>
    </w:p>
    <w:p>
      <w:r>
        <w:br w:type="page"/>
      </w:r>
    </w:p>
    <w:p>
      <w:pPr>
        <w:pStyle w:val="Heading2"/>
      </w:pPr>
      <w:r>
        <w:rPr>
          <w:sz w:val="28"/>
        </w:rPr>
        <w:t>Policy</w:t>
      </w:r>
    </w:p>
    <w:p>
      <w:r>
        <w:rPr>
          <w:sz w:val="20"/>
        </w:rPr>
        <w:t>Alignment result for Policy (Level 1): The alignment of the text to the criteria is weak. the document highlights existing systems but lacks integration of critical elements such as data classification and esg factors into risk management. additionally, it does not specify the frequency of policy reviews, indicating a gap in the organization's risk management framework. overall, the organization needs to address these deficiencies to strengthen its risk management approach.</w:t>
        <w:br/>
        <w:br/>
        <w:t>- no mention of data classification or application criticality in risk management.</w:t>
        <w:br/>
        <w:t>- lack of defined policies for critical areas of cloud management.</w:t>
        <w:br/>
        <w:t>- absence of a review process for existing risk policies.</w:t>
      </w:r>
    </w:p>
    <w:p>
      <w:r>
        <w:rPr>
          <w:sz w:val="20"/>
        </w:rPr>
        <w:t>Similarity score for Policy capability: 0.71</w:t>
      </w:r>
    </w:p>
    <w:p>
      <w:r>
        <w:rPr>
          <w:sz w:val="20"/>
        </w:rPr>
        <w:t>Maturity Score for Policy capability: 0.0</w:t>
      </w:r>
    </w:p>
    <w:p>
      <w:pPr>
        <w:pStyle w:val="Heading3"/>
      </w:pPr>
      <w:r>
        <w:rPr>
          <w:sz w:val="28"/>
        </w:rPr>
        <w:t>Recommendations for Policy capability</w:t>
      </w:r>
    </w:p>
    <w:p>
      <w:r>
        <w:rPr>
          <w:sz w:val="20"/>
        </w:rPr>
        <w:t>The organization is currently at level 1 maturity, with established systems and procedures but lacking in critical areas such as high availability, disaster recovery, and cloud transitions. to progress to level 2 maturity, it is essential to enhance risk management by integrating data classification, esg factors, and application criticality. additionally, the organization should establish a regular review process for risk policies to ensure they remain relevant and effective. by communicating expectations and implementing defined policies and standards, the organization can create a more robust framework that supports compliance and operational efficiency.</w:t>
        <w:br/>
        <w:br/>
        <w:t>- integrate data classification and esg factors into risk management framework.</w:t>
        <w:br/>
        <w:t>- establish a regular review process for risk policies.</w:t>
        <w:br/>
        <w:t>- define and communicate cloud policy violation triggers and countermeasures.</w:t>
      </w:r>
    </w:p>
    <w:p>
      <w:pPr>
        <w:pStyle w:val="Heading3"/>
      </w:pPr>
      <w:r>
        <w:rPr>
          <w:sz w:val="28"/>
        </w:rPr>
        <w:t>Implementation Road for Policy</w:t>
      </w:r>
    </w:p>
    <w:p>
      <w:r>
        <w:rPr>
          <w:sz w:val="20"/>
        </w:rPr>
        <w:t xml:space="preserve">1. integrate data classification and esg factors into risk management framework.  </w:t>
        <w:br/>
        <w:t xml:space="preserve">2. establish a regular review process for risk policies.  </w:t>
        <w:br/>
        <w:t>3. define and communicate cloud policy violation triggers and countermeasures.</w:t>
      </w:r>
    </w:p>
    <w:p>
      <w:r>
        <w:br w:type="page"/>
      </w:r>
    </w:p>
    <w:p>
      <w:pPr>
        <w:pStyle w:val="Heading2"/>
      </w:pPr>
      <w:r>
        <w:rPr>
          <w:sz w:val="28"/>
        </w:rPr>
        <w:t>Standards</w:t>
      </w:r>
    </w:p>
    <w:p>
      <w:r>
        <w:rPr>
          <w:sz w:val="20"/>
        </w:rPr>
        <w:t>Alignment result for Standards (Level 1): The text demonstrates a moderate alignment with the specified criteria. while it mentions structured governance and security measures, it lacks explicit references to the defined policies such as cloud security policy and change management policy. the mention of compliance and operational policies indicates some level of adherence, but the absence of detailed policy definitions limits the strength of the alignment.</w:t>
        <w:br/>
        <w:br/>
        <w:t>- governance approach includes formalized security policies.</w:t>
        <w:br/>
        <w:t>- multi-factor authentication and encryption support compliance efforts.</w:t>
        <w:br/>
        <w:t>- vendor-managed systems and disaster recovery indicate operational policy adherence.</w:t>
      </w:r>
    </w:p>
    <w:p>
      <w:r>
        <w:rPr>
          <w:sz w:val="20"/>
        </w:rPr>
        <w:t>Similarity score for Standards capability: 0.66</w:t>
      </w:r>
    </w:p>
    <w:p>
      <w:r>
        <w:rPr>
          <w:sz w:val="20"/>
        </w:rPr>
        <w:t>Maturity Score for Standards capability: 0.0</w:t>
      </w:r>
    </w:p>
    <w:p>
      <w:pPr>
        <w:pStyle w:val="Heading3"/>
      </w:pPr>
      <w:r>
        <w:rPr>
          <w:sz w:val="28"/>
        </w:rPr>
        <w:t>Recommendations for Standards capability</w:t>
      </w:r>
    </w:p>
    <w:p>
      <w:r>
        <w:rPr>
          <w:sz w:val="20"/>
        </w:rPr>
        <w:t>The transition from level 1 to level 2 maturity involves establishing a more structured governance framework that includes defined standards and compliance processes. at level 1, the organization has implemented basic security measures and operational policies, but to progress, it must formalize its standards across various domains such as operating systems, business continuity, disaster recovery, and change management. this requires the organization to not only define these standards but also ensure they are operationalized and adhered to consistently. by doing so, the organization can enhance its ability to address technical challenges and opportunities effectively, leading to improved compliance and operational efficiency.</w:t>
        <w:br/>
        <w:br/>
        <w:t>- define and document all necessary technology standards.</w:t>
        <w:br/>
        <w:t>- implement training programs to ensure compliance with established standards.</w:t>
        <w:br/>
        <w:t>- regularly review and update standards to align with industry best practices.</w:t>
      </w:r>
    </w:p>
    <w:p>
      <w:pPr>
        <w:pStyle w:val="Heading3"/>
      </w:pPr>
      <w:r>
        <w:rPr>
          <w:sz w:val="28"/>
        </w:rPr>
        <w:t>Implementation Road for Standards</w:t>
      </w:r>
    </w:p>
    <w:p>
      <w:r>
        <w:rPr>
          <w:sz w:val="20"/>
        </w:rPr>
        <w:t xml:space="preserve">1. define and document all necessary technology standards.  </w:t>
        <w:br/>
        <w:t xml:space="preserve">2. implement training programs to ensure compliance with established standards.  </w:t>
        <w:br/>
        <w:t xml:space="preserve">3. regularly review and update standards to align with industry best practices.  </w:t>
        <w:br/>
        <w:t xml:space="preserve">4. establish a governance framework to monitor adherence to standards.  </w:t>
        <w:br/>
        <w:t>5. develop a communication plan to inform stakeholders about the new standards and compliance processes.</w:t>
      </w:r>
    </w:p>
    <w:p>
      <w:r>
        <w:br w:type="page"/>
      </w:r>
    </w:p>
    <w:p>
      <w:pPr>
        <w:pStyle w:val="Heading2"/>
      </w:pPr>
      <w:r>
        <w:rPr>
          <w:sz w:val="28"/>
        </w:rPr>
        <w:t>Production Support</w:t>
      </w:r>
    </w:p>
    <w:p>
      <w:r>
        <w:rPr>
          <w:sz w:val="20"/>
        </w:rPr>
        <w:t>Alignment result for Production Support (Level 1): The organization has established a foundational framework for its production support strategy, indicating a moderate alignment with the defined criteria. while there are documented strategies, policies, and practices in place, significant gaps exist in areas such as high availability configurations and disaster recovery, which detracts from overall system resilience. the reliance on manual recovery processes further emphasizes the need for improvement in automation and comprehensive planning.</w:t>
        <w:br/>
        <w:br/>
        <w:t>- basic structures for strategy and policy are documented.</w:t>
        <w:br/>
        <w:t>- gaps in disaster recovery and automation indicate weaknesses.</w:t>
        <w:br/>
        <w:t>- log management and monitoring practices are in place but need enhancement.</w:t>
      </w:r>
    </w:p>
    <w:p>
      <w:r>
        <w:rPr>
          <w:sz w:val="20"/>
        </w:rPr>
        <w:t>Similarity score for Production Support capability: 0.37</w:t>
      </w:r>
    </w:p>
    <w:p>
      <w:r>
        <w:rPr>
          <w:sz w:val="20"/>
        </w:rPr>
        <w:t>Maturity Score for Production Support capability: 0.0</w:t>
      </w:r>
    </w:p>
    <w:p>
      <w:pPr>
        <w:pStyle w:val="Heading3"/>
      </w:pPr>
      <w:r>
        <w:rPr>
          <w:sz w:val="28"/>
        </w:rPr>
        <w:t>Recommendations for Production Support capability</w:t>
      </w:r>
    </w:p>
    <w:p>
      <w:r>
        <w:rPr>
          <w:sz w:val="20"/>
        </w:rPr>
        <w:t>The organization is currently at level 1 maturity, having established foundational strategies and practices for production support. however, significant gaps exist in areas such as high availability configurations and disaster recovery, indicating a reliance on manual processes. to progress to level 2 maturity, the organization must focus on defining and documenting comprehensive strategies, standards, architecture, and requirements. additionally, implementing and measuring key performance indicators (kpis) and metrics will be crucial for monitoring effectiveness. enhancing automation in incident response and recovery processes, along with improving system resilience through load balancing and scaling techniques, will further strengthen the organization's operational capabilities.</w:t>
        <w:br/>
        <w:br/>
        <w:t>- define and document comprehensive disaster recovery and high availability strategies.</w:t>
        <w:br/>
        <w:t>- implement automated incident response processes to reduce manual intervention.</w:t>
        <w:br/>
        <w:t>- establish and monitor kpis to measure system performance and resilience.</w:t>
      </w:r>
    </w:p>
    <w:p>
      <w:pPr>
        <w:pStyle w:val="Heading3"/>
      </w:pPr>
      <w:r>
        <w:rPr>
          <w:sz w:val="28"/>
        </w:rPr>
        <w:t>Implementation Road for Production Support</w:t>
      </w:r>
    </w:p>
    <w:p>
      <w:r>
        <w:rPr>
          <w:sz w:val="20"/>
        </w:rPr>
        <w:t xml:space="preserve">1. define and document comprehensive disaster recovery and high availability strategies.  </w:t>
        <w:br/>
        <w:t xml:space="preserve">2. implement automated incident response processes to reduce manual intervention.  </w:t>
        <w:br/>
        <w:t>3. establish and monitor kpis to measure system performance and resilience.</w:t>
      </w:r>
    </w:p>
    <w:p>
      <w:r>
        <w:br w:type="page"/>
      </w:r>
    </w:p>
    <w:p>
      <w:pPr>
        <w:pStyle w:val="Heading2"/>
      </w:pPr>
      <w:r>
        <w:rPr>
          <w:sz w:val="28"/>
        </w:rPr>
        <w:t>Data Protection</w:t>
      </w:r>
    </w:p>
    <w:p>
      <w:r>
        <w:rPr>
          <w:sz w:val="20"/>
        </w:rPr>
        <w:t>Alignment result for Data Protection (Level 1): The alignment of the text to the criteria is moderate. while the organization has established strategies for data protection and network security, there are gaps in documentation and specific areas of consumer privacy and monitoring. the lack of mention regarding critical ip protection and logging analysis further indicates that the overall strategy may not be fully comprehensive.</w:t>
        <w:br/>
        <w:br/>
        <w:t>- encryption practices are mentioned but lack detailed documentation.</w:t>
        <w:br/>
        <w:t>- consumer privacy and critical ip protection are not addressed.</w:t>
        <w:br/>
        <w:t>- monitoring and auditing of encryption measures are not specified.</w:t>
      </w:r>
    </w:p>
    <w:p>
      <w:r>
        <w:rPr>
          <w:sz w:val="20"/>
        </w:rPr>
        <w:t>Similarity score for Data Protection capability: 0.41</w:t>
      </w:r>
    </w:p>
    <w:p>
      <w:r>
        <w:rPr>
          <w:sz w:val="20"/>
        </w:rPr>
        <w:t>Maturity Score for Data Protection capability: 0.0</w:t>
      </w:r>
    </w:p>
    <w:p>
      <w:pPr>
        <w:pStyle w:val="Heading3"/>
      </w:pPr>
      <w:r>
        <w:rPr>
          <w:sz w:val="28"/>
        </w:rPr>
        <w:t>Recommendations for Data Protection capability</w:t>
      </w:r>
    </w:p>
    <w:p>
      <w:r>
        <w:rPr>
          <w:sz w:val="20"/>
        </w:rPr>
        <w:t>The organization currently demonstrates a foundational level of data protection maturity, primarily focusing on encryption and network security. however, to progress to level 2 maturity, it must establish a comprehensive framework that includes defined and documented strategies, standards, architecture, and processes. this involves implementing data protection governance, conducting data discovery and classification, and enhancing monitoring and auditing practices. additionally, the organization should prioritize consumer privacy and the protection of critical intellectual property. by addressing these areas, the organization can create a more robust data protection environment that meets level 2 maturity criteria.</w:t>
        <w:br/>
        <w:br/>
        <w:t>- establish a documented data protection policy and governance framework.</w:t>
        <w:br/>
        <w:t>- implement data discovery and classification processes for sensitive information.</w:t>
        <w:br/>
        <w:t>- enhance monitoring and auditing of encryption measures and access controls.</w:t>
      </w:r>
    </w:p>
    <w:p>
      <w:pPr>
        <w:pStyle w:val="Heading3"/>
      </w:pPr>
      <w:r>
        <w:rPr>
          <w:sz w:val="28"/>
        </w:rPr>
        <w:t>Implementation Road for Data Protection</w:t>
      </w:r>
    </w:p>
    <w:p>
      <w:r>
        <w:rPr>
          <w:sz w:val="20"/>
        </w:rPr>
        <w:t xml:space="preserve">1. establish a documented data protection policy and governance framework.  </w:t>
        <w:br/>
        <w:t xml:space="preserve">2. implement data discovery and classification processes for sensitive information.  </w:t>
        <w:br/>
        <w:t xml:space="preserve">3. enhance monitoring and auditing of encryption measures and access controls.  </w:t>
        <w:br/>
        <w:t xml:space="preserve">4. prioritize consumer privacy initiatives and the protection of critical intellectual property.  </w:t>
        <w:br/>
        <w:t>5. develop and implement standards and processes for ongoing data protection compliance.</w:t>
      </w:r>
    </w:p>
    <w:p>
      <w:r>
        <w:br w:type="page"/>
      </w:r>
    </w:p>
    <w:p>
      <w:pPr>
        <w:pStyle w:val="Heading2"/>
      </w:pPr>
      <w:r>
        <w:rPr>
          <w:sz w:val="28"/>
        </w:rPr>
        <w:t>Business Continuity</w:t>
      </w:r>
    </w:p>
    <w:p>
      <w:r>
        <w:rPr>
          <w:sz w:val="20"/>
        </w:rPr>
        <w:t>Alignment result for Business Continuity (Level 1): The text demonstrates a strong alignment with the specified criteria for business continuity strategy. it outlines the organization's commitment to effective communication, assessments, and executive support, which are essential components of a robust business continuity framework. the mention of defining and documenting various elements such as strategy, policy, standards, and plans indicates a comprehensive approach. additionally, the execution of initial assessments and the establishment of continuity tiers further solidify this alignment.</w:t>
        <w:br/>
        <w:br/>
        <w:t>- the organization has defined and documented key components of the business continuity strategy.</w:t>
        <w:br/>
        <w:t>- initial technical and business impact assessments have been performed.</w:t>
        <w:br/>
        <w:t>- executive leadership support has been successfully garnered.</w:t>
      </w:r>
    </w:p>
    <w:p>
      <w:r>
        <w:rPr>
          <w:sz w:val="20"/>
        </w:rPr>
        <w:t>Similarity score for Business Continuity capability: 0.63</w:t>
      </w:r>
    </w:p>
    <w:p>
      <w:r>
        <w:rPr>
          <w:sz w:val="20"/>
        </w:rPr>
        <w:t>Maturity Score for Business Continuity capability: 0.0</w:t>
      </w:r>
    </w:p>
    <w:p>
      <w:pPr>
        <w:pStyle w:val="Heading3"/>
      </w:pPr>
      <w:r>
        <w:rPr>
          <w:sz w:val="28"/>
        </w:rPr>
        <w:t>Recommendations for Business Continuity capability</w:t>
      </w:r>
    </w:p>
    <w:p>
      <w:r>
        <w:rPr>
          <w:sz w:val="20"/>
        </w:rPr>
        <w:t>To progress from level 1 to level 2 maturity in business continuity, the organization must enhance its existing framework by finalizing and documenting its business continuity strategy, standards, architecture, and requirements. this involves aligning technical and business impact assessments with disaster recovery (dr) efforts and securing board approval for the business continuity plan. additionally, the organization should implement a structured testing approach, such as tabletop exercises, and establish a refresh schedule for the business continuity plan. regulatory compliance must be ensured, and a comprehensive internal communication strategy, including a call tree matrix, should be developed. metrics and kpis need to be defined to measure effectiveness, and business unit objectives and procedures should be documented to ensure alignment across the organization. finally, acquiring and operationalizing business continuity tools will support ongoing efforts.</w:t>
        <w:br/>
        <w:br/>
        <w:t>- finalize and document the business continuity strategy and standards.</w:t>
        <w:br/>
        <w:t>- implement regular tabletop testing and establish a refresh schedule.</w:t>
        <w:br/>
        <w:t>- define metrics and kpis to measure business continuity effectiveness.</w:t>
      </w:r>
    </w:p>
    <w:p>
      <w:pPr>
        <w:pStyle w:val="Heading3"/>
      </w:pPr>
      <w:r>
        <w:rPr>
          <w:sz w:val="28"/>
        </w:rPr>
        <w:t>Implementation Road for Business Continuity</w:t>
      </w:r>
    </w:p>
    <w:p>
      <w:r>
        <w:rPr>
          <w:sz w:val="20"/>
        </w:rPr>
        <w:t xml:space="preserve">1. finalize and document the business continuity strategy and standards.  </w:t>
        <w:br/>
        <w:t xml:space="preserve">2. define metrics and kpis to measure business continuity effectiveness.  </w:t>
        <w:br/>
        <w:t xml:space="preserve">3. implement regular tabletop testing and establish a refresh schedule.  </w:t>
        <w:br/>
        <w:t xml:space="preserve">4. develop a comprehensive internal communication strategy, including a call tree matrix.  </w:t>
        <w:br/>
        <w:t>5. acquire and operationalize business continuity tools to support ongoing efforts.</w:t>
      </w:r>
    </w:p>
    <w:p>
      <w:r>
        <w:br w:type="page"/>
      </w:r>
    </w:p>
    <w:p>
      <w:pPr>
        <w:pStyle w:val="Heading2"/>
      </w:pPr>
      <w:r>
        <w:rPr>
          <w:sz w:val="28"/>
        </w:rPr>
        <w:t>Crisis Mgmt.</w:t>
      </w:r>
    </w:p>
    <w:p>
      <w:r>
        <w:rPr>
          <w:sz w:val="20"/>
        </w:rPr>
        <w:t>Alignment result for Crisis Mgmt. (Level 1): The text indicates a lack of specific information regarding crisis management strategies, plans, and communication protocols. this absence suggests a weak alignment with the defined criteria for crisis management documentation. while it acknowledges the existence of disaster recovery and high availability strategies, it fails to provide the necessary details to evaluate the organization's preparedness comprehensively.</w:t>
        <w:br/>
        <w:br/>
        <w:t>- no defined and documented crisis management strategy is mentioned.</w:t>
        <w:br/>
        <w:t>- lack of specific crisis management policies and plans is evident.</w:t>
        <w:br/>
        <w:t>- communication strategies and guidelines are not outlined.</w:t>
      </w:r>
    </w:p>
    <w:p>
      <w:r>
        <w:rPr>
          <w:sz w:val="20"/>
        </w:rPr>
        <w:t>Similarity score for Crisis Mgmt. capability: 0.54</w:t>
      </w:r>
    </w:p>
    <w:p>
      <w:r>
        <w:rPr>
          <w:sz w:val="20"/>
        </w:rPr>
        <w:t>Maturity Score for Crisis Mgmt. capability: 0.0</w:t>
      </w:r>
    </w:p>
    <w:p>
      <w:pPr>
        <w:pStyle w:val="Heading3"/>
      </w:pPr>
      <w:r>
        <w:rPr>
          <w:sz w:val="28"/>
        </w:rPr>
        <w:t>Recommendations for Crisis Mgmt. capability</w:t>
      </w:r>
    </w:p>
    <w:p>
      <w:r>
        <w:rPr>
          <w:sz w:val="20"/>
        </w:rPr>
        <w:t>The organization currently operates at level 1 maturity, lacking a comprehensive crisis management framework. while there are disaster recovery and high availability strategies in place, the absence of defined and documented crisis management strategies, standards, and processes hinders effective preparedness. to progress to level 2 maturity, the organization must establish a formal crisis management strategy that includes clear roles, responsibilities, and communication protocols. additionally, implementing key performance indicators (kpis) and metrics will enable the organization to measure and monitor its crisis management effectiveness, ensuring compliance and continuous improvement.</w:t>
        <w:br/>
        <w:br/>
        <w:t>- develop and document a comprehensive crisis management strategy.</w:t>
        <w:br/>
        <w:t>- establish clear roles and responsibilities for crisis management team members.</w:t>
        <w:br/>
        <w:t>- implement kpis to measure and monitor crisis management effectiveness.</w:t>
      </w:r>
    </w:p>
    <w:p>
      <w:pPr>
        <w:pStyle w:val="Heading3"/>
      </w:pPr>
      <w:r>
        <w:rPr>
          <w:sz w:val="28"/>
        </w:rPr>
        <w:t>Implementation Road for Crisis Mgmt.</w:t>
      </w:r>
    </w:p>
    <w:p>
      <w:r>
        <w:rPr>
          <w:sz w:val="20"/>
        </w:rPr>
        <w:t xml:space="preserve">1. develop and document a comprehensive crisis management strategy.  </w:t>
        <w:br/>
        <w:t xml:space="preserve">2. establish clear roles and responsibilities for crisis management team members.  </w:t>
        <w:br/>
        <w:t>3. implement kpis to measure and monitor crisis management effectiveness.</w:t>
      </w:r>
    </w:p>
    <w:p>
      <w:r>
        <w:br w:type="page"/>
      </w:r>
    </w:p>
    <w:p>
      <w:pPr>
        <w:pStyle w:val="Heading2"/>
      </w:pPr>
      <w:r>
        <w:rPr>
          <w:sz w:val="28"/>
        </w:rPr>
        <w:t>Risk Mgmt.</w:t>
      </w:r>
    </w:p>
    <w:p>
      <w:r>
        <w:rPr>
          <w:sz w:val="20"/>
        </w:rPr>
        <w:t>Alignment result for Risk Mgmt. (Level 1): The text demonstrates a moderate alignment with the defined criteria. while it indicates that risk management is integrated into the organization's strategy and operations, it lacks explicit references to documented strategies, policies, standards, and plans. the mention of dedicated resources and the identification of potential risks suggest some level of planning and assessment, but the absence of detailed documentation limits the overall strength of the alignment.</w:t>
        <w:br/>
        <w:br/>
        <w:t>- risk management is embedded in strategy but lacks formal documentation.</w:t>
        <w:br/>
        <w:t>- potential risks are identified, indicating some level of assessment.</w:t>
        <w:br/>
        <w:t>- complexities in processes suggest a need for clearer guidelines and standards.</w:t>
      </w:r>
    </w:p>
    <w:p>
      <w:r>
        <w:rPr>
          <w:sz w:val="20"/>
        </w:rPr>
        <w:t>Similarity score for Risk Mgmt. capability: 0.31</w:t>
      </w:r>
    </w:p>
    <w:p>
      <w:r>
        <w:rPr>
          <w:sz w:val="20"/>
        </w:rPr>
        <w:t>Maturity Score for Risk Mgmt. capability: 0.0</w:t>
      </w:r>
    </w:p>
    <w:p>
      <w:pPr>
        <w:pStyle w:val="Heading3"/>
      </w:pPr>
      <w:r>
        <w:rPr>
          <w:sz w:val="28"/>
        </w:rPr>
        <w:t>Recommendations for Risk Mgmt. capability</w:t>
      </w:r>
    </w:p>
    <w:p>
      <w:r>
        <w:rPr>
          <w:sz w:val="20"/>
        </w:rPr>
        <w:t>To progress from level 1 to level 2 maturity in risk management, the organization must focus on formalizing its existing practices. while risk management is currently integrated into strategy and operations, the lack of defined and documented processes hinders maturity. establishing a comprehensive risk management program is essential, including a defined framework and the formation of an operational risk committee. additionally, implementing a governance, risk, and compliance (grc) tool will facilitate better monitoring and measurement of key performance indicators (kpis) and metrics. by addressing high availability gaps and outdated systems through documented procedures and standards, the organization can enhance its resilience and align more closely with its strategic objectives.</w:t>
        <w:br/>
        <w:br/>
        <w:t>- define and document risk management framework and processes.</w:t>
        <w:br/>
        <w:t>- establish an operational risk committee for oversight.</w:t>
        <w:br/>
        <w:t>- implement a grc tool for improved risk monitoring.</w:t>
      </w:r>
    </w:p>
    <w:p>
      <w:pPr>
        <w:pStyle w:val="Heading3"/>
      </w:pPr>
      <w:r>
        <w:rPr>
          <w:sz w:val="28"/>
        </w:rPr>
        <w:t>Implementation Road for Risk Mgmt.</w:t>
      </w:r>
    </w:p>
    <w:p>
      <w:r>
        <w:rPr>
          <w:sz w:val="20"/>
        </w:rPr>
        <w:t xml:space="preserve">1. define and document risk management framework and processes.  </w:t>
        <w:br/>
        <w:t xml:space="preserve">2. establish an operational risk committee for oversight.  </w:t>
        <w:br/>
        <w:t xml:space="preserve">3. implement a grc tool for improved risk monitoring.  </w:t>
        <w:br/>
        <w:t xml:space="preserve">4. address high availability gaps and outdated systems through documented procedures and standards.  </w:t>
        <w:br/>
        <w:t>5. develop and monitor key performance indicators (kpis) and metrics for risk management.</w:t>
      </w:r>
    </w:p>
    <w:p>
      <w:r>
        <w:br w:type="page"/>
      </w:r>
    </w:p>
    <w:p>
      <w:pPr>
        <w:pStyle w:val="Heading2"/>
      </w:pPr>
      <w:r>
        <w:rPr>
          <w:sz w:val="28"/>
        </w:rPr>
        <w:t>Disaster Recovery</w:t>
      </w:r>
    </w:p>
    <w:p>
      <w:r>
        <w:rPr>
          <w:sz w:val="20"/>
        </w:rPr>
        <w:t>Alignment result for Disaster Recovery (Level 1): The alignment of the text to the criteria is moderate. while the document outlines some disaster recovery protocols and strategies, it also highlights significant gaps and vulnerabilities that indicate incomplete documentation and planning. the presence of robust protocols like system backups and data replication is noted, but the lack of defined standards, policies, and comprehensive testing procedures suggests that the overall disaster recovery strategy is not fully developed.</w:t>
        <w:br/>
        <w:br/>
        <w:t>- gaps in high availability configurations and manual failover processes exist.</w:t>
        <w:br/>
        <w:t>- vulnerabilities in security measures indicate incomplete risk management.</w:t>
        <w:br/>
        <w:t>- lack of defined standards and testing procedures limits overall effectiveness.</w:t>
      </w:r>
    </w:p>
    <w:p>
      <w:r>
        <w:rPr>
          <w:sz w:val="20"/>
        </w:rPr>
        <w:t>Similarity score for Disaster Recovery capability: 0.47</w:t>
      </w:r>
    </w:p>
    <w:p>
      <w:r>
        <w:rPr>
          <w:sz w:val="20"/>
        </w:rPr>
        <w:t>Maturity Score for Disaster Recovery capability: 0.0</w:t>
      </w:r>
    </w:p>
    <w:p>
      <w:pPr>
        <w:pStyle w:val="Heading3"/>
      </w:pPr>
      <w:r>
        <w:rPr>
          <w:sz w:val="28"/>
        </w:rPr>
        <w:t>Recommendations for Disaster Recovery capability</w:t>
      </w:r>
    </w:p>
    <w:p>
      <w:r>
        <w:rPr>
          <w:sz w:val="20"/>
        </w:rPr>
        <w:t>The transition from level 1 to level 2 maturity in disaster recovery involves addressing existing gaps in high availability configurations and manual failover processes. while robust disaster recovery protocols are in place, the organization must define and document a comprehensive disaster recovery strategy, standards, and architecture. this includes establishing clear recovery time objectives (rto) and recovery point objectives (rpo), as well as implementing documented processes and procedures. additionally, the organization should focus on developing key performance indicators (kpis) to measure and monitor disaster recovery activities, ensuring that vulnerabilities are mitigated through consistent security practices. integrating these elements into a cohesive business continuity plan will enhance resilience and preparedness for potential disruptions.</w:t>
        <w:br/>
        <w:br/>
        <w:t>- define and document a comprehensive disaster recovery strategy and architecture.</w:t>
        <w:br/>
        <w:t>- implement consistent multi-factor authentication across all systems.</w:t>
        <w:br/>
        <w:t>- establish a regular testing schedule for disaster recovery playbooks and runbooks.</w:t>
      </w:r>
    </w:p>
    <w:p>
      <w:pPr>
        <w:pStyle w:val="Heading3"/>
      </w:pPr>
      <w:r>
        <w:rPr>
          <w:sz w:val="28"/>
        </w:rPr>
        <w:t>Implementation Road for Disaster Recovery</w:t>
      </w:r>
    </w:p>
    <w:p>
      <w:r>
        <w:rPr>
          <w:sz w:val="20"/>
        </w:rPr>
        <w:t xml:space="preserve">1. define and document a comprehensive disaster recovery strategy and architecture.  </w:t>
        <w:br/>
        <w:t xml:space="preserve">2. implement consistent multi-factor authentication across all systems.  </w:t>
        <w:br/>
        <w:t xml:space="preserve">3. establish a regular testing schedule for disaster recovery playbooks and runbooks.  </w:t>
        <w:br/>
        <w:t xml:space="preserve">4. develop key performance indicators (kpis) to measure and monitor disaster recovery activities.  </w:t>
        <w:br/>
        <w:t>5. integrate disaster recovery elements into a cohesive business continuity plan.</w:t>
      </w:r>
    </w:p>
    <w:p>
      <w:r>
        <w:br w:type="page"/>
      </w:r>
    </w:p>
    <w:p>
      <w:pPr>
        <w:pStyle w:val="Heading2"/>
      </w:pPr>
      <w:r>
        <w:rPr>
          <w:sz w:val="28"/>
        </w:rPr>
        <w:t>Problem &amp; Incident Mgmt.</w:t>
      </w:r>
    </w:p>
    <w:p>
      <w:r>
        <w:rPr>
          <w:sz w:val="20"/>
        </w:rPr>
        <w:t>Alignment result for Problem &amp; Incident Mgmt. (Level 1): The analysis of the technological environment indicates a moderate alignment with the defined criteria for problem and incident management. while the organization has established some specialized teams and practices for managing it systems, there are notable gaps in high availability, incident management, and documentation of policies and procedures. the presence of outdated systems and dependency on vendor-managed solutions further complicates the incident response landscape, suggesting that strategic improvements are necessary to enhance overall resilience and risk mitigation.</w:t>
        <w:br/>
        <w:br/>
        <w:t>- gaps in high availability and incident management indicate weaknesses.</w:t>
        <w:br/>
        <w:t>- dependency on vendor-managed solutions poses potential risks.</w:t>
        <w:br/>
        <w:t>- outdated systems highlight the need for improved documentation and strategy.</w:t>
      </w:r>
    </w:p>
    <w:p>
      <w:r>
        <w:rPr>
          <w:sz w:val="20"/>
        </w:rPr>
        <w:t>Similarity score for Problem &amp; Incident Mgmt. capability: 0.36</w:t>
      </w:r>
    </w:p>
    <w:p>
      <w:r>
        <w:rPr>
          <w:sz w:val="20"/>
        </w:rPr>
        <w:t>Maturity Score for Problem &amp; Incident Mgmt. capability: 0.0</w:t>
      </w:r>
    </w:p>
    <w:p>
      <w:pPr>
        <w:pStyle w:val="Heading3"/>
      </w:pPr>
      <w:r>
        <w:rPr>
          <w:sz w:val="28"/>
        </w:rPr>
        <w:t>Recommendations for Problem &amp; Incident Mgmt. capability</w:t>
      </w:r>
    </w:p>
    <w:p>
      <w:r>
        <w:rPr>
          <w:sz w:val="20"/>
        </w:rPr>
        <w:t>The organization is currently at level 1 maturity, demonstrating strengths in managing complex it systems and data recovery but facing vulnerabilities such as outdated systems and dependency on vendor-managed solutions. to progress to level 2 maturity, it is essential to establish a defined and documented problem and incident management strategy, standards, architecture, and requirements. this includes enhancing the incident response strategy with a clear roadmap, kpis, and training, as well as implementing an issue tracking system and enriching incident documentation and prioritization processes. by addressing these gaps and formalizing incident management practices, the organization can mitigate risks and improve overall operational resilience.</w:t>
        <w:br/>
        <w:br/>
        <w:t>- implement a comprehensive training program for incident response teams.</w:t>
        <w:br/>
        <w:t>- establish a formal process for regular review of audit logs.</w:t>
        <w:br/>
        <w:t>- develop a clear communication strategy for incident notifications.</w:t>
      </w:r>
    </w:p>
    <w:p>
      <w:pPr>
        <w:pStyle w:val="Heading3"/>
      </w:pPr>
      <w:r>
        <w:rPr>
          <w:sz w:val="28"/>
        </w:rPr>
        <w:t>Implementation Road for Problem &amp; Incident Mgmt.</w:t>
      </w:r>
    </w:p>
    <w:p>
      <w:r>
        <w:rPr>
          <w:sz w:val="20"/>
        </w:rPr>
        <w:t xml:space="preserve">1. implement a comprehensive training program for incident response teams.  </w:t>
        <w:br/>
        <w:t xml:space="preserve">2. develop a clear communication strategy for incident notifications.  </w:t>
        <w:br/>
        <w:t xml:space="preserve">3. establish a formal process for regular review of audit logs.  </w:t>
        <w:br/>
        <w:t xml:space="preserve">4. implement an issue tracking system.  </w:t>
        <w:br/>
        <w:t>5. enrich incident documentation and prioritization processes.</w:t>
      </w:r>
    </w:p>
    <w:p>
      <w:r>
        <w:br w:type="page"/>
      </w:r>
    </w:p>
    <w:p>
      <w:pPr>
        <w:pStyle w:val="Heading2"/>
      </w:pPr>
      <w:r>
        <w:rPr>
          <w:sz w:val="28"/>
        </w:rPr>
        <w:t xml:space="preserve">Availability Management </w:t>
      </w:r>
    </w:p>
    <w:p>
      <w:r>
        <w:rPr>
          <w:sz w:val="20"/>
        </w:rPr>
        <w:t>Alignment result for Availability Management  (Level 1): The alignment of the text to the criteria is moderate. the document highlights several challenges in it systems management, indicating a lack of comprehensive strategies for availability and recovery. while it mentions the use of cloud services and the need for proper governance, it does not provide specific details on slas, rtos, or documented recovery requirements.</w:t>
        <w:br/>
        <w:br/>
        <w:t>- overlapping systems and manual recovery procedures indicate gaps in availability management.</w:t>
        <w:br/>
        <w:t>- inconsistencies in disaster recovery strategies suggest insufficient alignment with business continuity requirements.</w:t>
        <w:br/>
        <w:t>- lack of a formal process owner for availability management reflects weak governance structures.</w:t>
      </w:r>
    </w:p>
    <w:p>
      <w:r>
        <w:rPr>
          <w:sz w:val="20"/>
        </w:rPr>
        <w:t>Similarity score for Availability Management  capability: 0.57</w:t>
      </w:r>
    </w:p>
    <w:p>
      <w:r>
        <w:rPr>
          <w:sz w:val="20"/>
        </w:rPr>
        <w:t>Maturity Score for Availability Management  capability: 0.0</w:t>
      </w:r>
    </w:p>
    <w:p>
      <w:pPr>
        <w:pStyle w:val="Heading3"/>
      </w:pPr>
      <w:r>
        <w:rPr>
          <w:sz w:val="28"/>
        </w:rPr>
        <w:t>Recommendations for Availability Management  capability</w:t>
      </w:r>
    </w:p>
    <w:p>
      <w:r>
        <w:rPr>
          <w:sz w:val="20"/>
        </w:rPr>
        <w:t>The organization currently operates at level 1 maturity, facing significant challenges with its it systems, including overlapping systems, inadequate high availability configurations, and reliance on manual recovery procedures. to progress to level 2 maturity, the organization must establish documented application availability requirements approved by business units and implement a formal policy for availability management that is regularly reviewed. standardized availability dashboards should be utilized to track metrics, and service levels must be reconciled periodically to ensure they meet ongoing requirements. additionally, a dedicated team or individual should be responsible for availability management activities, ensuring that all service failures are analyzed to validate agreements and that availability targets differentiate between planned and unplanned downtime.</w:t>
        <w:br/>
        <w:br/>
        <w:t>- establish documented application availability requirements approved by business units.</w:t>
        <w:br/>
        <w:t>- implement standardized availability dashboards for ongoing metrics tracking.</w:t>
        <w:br/>
        <w:t>- assign a dedicated team for availability management activities and responsibilities.</w:t>
      </w:r>
    </w:p>
    <w:p>
      <w:pPr>
        <w:pStyle w:val="Heading3"/>
      </w:pPr>
      <w:r>
        <w:rPr>
          <w:sz w:val="28"/>
        </w:rPr>
        <w:t xml:space="preserve">Implementation Road for Availability Management </w:t>
      </w:r>
    </w:p>
    <w:p>
      <w:r>
        <w:rPr>
          <w:sz w:val="20"/>
        </w:rPr>
        <w:t xml:space="preserve">1. establish documented application availability requirements approved by business units.  </w:t>
        <w:br/>
        <w:t xml:space="preserve">2. assign a dedicated team for availability management activities and responsibilities.  </w:t>
        <w:br/>
        <w:t xml:space="preserve">3. implement standardized availability dashboards for ongoing metrics tracking.  </w:t>
        <w:br/>
        <w:t xml:space="preserve">4. develop and implement a formal policy for availability management that is regularly reviewed.  </w:t>
        <w:br/>
        <w:t>5. reconcile service levels periodically to ensure they meet ongoing requirements.</w:t>
      </w:r>
    </w:p>
    <w:p>
      <w:r>
        <w:br w:type="page"/>
      </w:r>
    </w:p>
    <w:p>
      <w:pPr>
        <w:pStyle w:val="Heading2"/>
      </w:pPr>
      <w:r>
        <w:rPr>
          <w:sz w:val="28"/>
        </w:rPr>
        <w:t>Change Enablement</w:t>
      </w:r>
    </w:p>
    <w:p>
      <w:r>
        <w:rPr>
          <w:sz w:val="20"/>
        </w:rPr>
        <w:t>Alignment result for Change Enablement (Level 1): The alignment of the text to the criteria is weak. the document lacks specific information on change enablement practices and policies. it does not mention a change advisory board or defined change classification models. additionally, there is no indication of oversight or accountability for change enablement functions.</w:t>
        <w:br/>
        <w:br/>
        <w:t>- no formally defined policy for change enablement is mentioned.</w:t>
        <w:br/>
        <w:t>- change advisory board and oversight roles are not addressed.</w:t>
        <w:br/>
        <w:t>- lack of detailed change classification and management processes is evident.</w:t>
      </w:r>
    </w:p>
    <w:p>
      <w:r>
        <w:rPr>
          <w:sz w:val="20"/>
        </w:rPr>
        <w:t>Similarity score for Change Enablement capability: 0.64</w:t>
      </w:r>
    </w:p>
    <w:p>
      <w:r>
        <w:rPr>
          <w:sz w:val="20"/>
        </w:rPr>
        <w:t>Maturity Score for Change Enablement capability: 0.0</w:t>
      </w:r>
    </w:p>
    <w:p>
      <w:pPr>
        <w:pStyle w:val="Heading3"/>
      </w:pPr>
      <w:r>
        <w:rPr>
          <w:sz w:val="28"/>
        </w:rPr>
        <w:t>Recommendations for Change Enablement capability</w:t>
      </w:r>
    </w:p>
    <w:p>
      <w:r>
        <w:rPr>
          <w:sz w:val="20"/>
        </w:rPr>
        <w:t>The transition from level 1 to level 2 maturity in change enablement requires a structured approach to managing changes across business units and cloud solutions. the organization must establish a formalized process that includes automation of normal changes, clear definitions for emergency changes, and the implementation of a change advisory board (cab) to oversee high-impact changes. additionally, there should be a focus on documenting change procedures, assessing risks, and ensuring that all staff understand the importance of adhering to change enablement standards. this will enhance the overall effectiveness of change management, reduce the potential for disruptions, and improve service continuity.</w:t>
        <w:br/>
        <w:br/>
        <w:t>- implement a change advisory board for high-impact changes.</w:t>
        <w:br/>
        <w:t>- automate 25% of normal changes to streamline processes.</w:t>
        <w:br/>
        <w:t>- ensure comprehensive documentation and risk assessment for all changes.</w:t>
      </w:r>
    </w:p>
    <w:p>
      <w:pPr>
        <w:pStyle w:val="Heading3"/>
      </w:pPr>
      <w:r>
        <w:rPr>
          <w:sz w:val="28"/>
        </w:rPr>
        <w:t>Implementation Road for Change Enablement</w:t>
      </w:r>
    </w:p>
    <w:p>
      <w:r>
        <w:rPr>
          <w:sz w:val="20"/>
        </w:rPr>
        <w:t xml:space="preserve">1. implement a change advisory board for high-impact changes.  </w:t>
        <w:br/>
        <w:t xml:space="preserve">2. ensure comprehensive documentation and risk assessment for all changes.  </w:t>
        <w:br/>
        <w:t>3. automate 25% of normal changes to streamline processes.</w:t>
      </w:r>
    </w:p>
    <w:p>
      <w:r>
        <w:br w:type="page"/>
      </w:r>
    </w:p>
    <w:p>
      <w:pPr>
        <w:pStyle w:val="Heading2"/>
      </w:pPr>
      <w:r>
        <w:rPr>
          <w:sz w:val="28"/>
        </w:rPr>
        <w:t>Incident Response &amp; Management</w:t>
      </w:r>
    </w:p>
    <w:p>
      <w:r>
        <w:rPr>
          <w:sz w:val="20"/>
        </w:rPr>
        <w:t>Alignment result for Incident Response &amp; Management (Level 1): The provided text shows a weak alignment with the specified criteria. it lacks detailed incident response processes, prioritization, and classification methods. there is no mention of staff training or understanding of service design and resource configuration, which are critical for effective incident management. the absence of a structured escalation process and insufficient information on incident logging further highlights the weaknesses in the current approach.</w:t>
        <w:br/>
        <w:br/>
        <w:t>- no specific incident response processes or procedures are detailed.</w:t>
        <w:br/>
        <w:t>- lack of information on incident prioritization and classification.</w:t>
        <w:br/>
        <w:t>- insufficient staff training and understanding of service design.</w:t>
      </w:r>
    </w:p>
    <w:p>
      <w:r>
        <w:rPr>
          <w:sz w:val="20"/>
        </w:rPr>
        <w:t>Similarity score for Incident Response &amp; Management capability: 0.58</w:t>
      </w:r>
    </w:p>
    <w:p>
      <w:r>
        <w:rPr>
          <w:sz w:val="20"/>
        </w:rPr>
        <w:t>Maturity Score for Incident Response &amp; Management capability: 0.0</w:t>
      </w:r>
    </w:p>
    <w:p>
      <w:pPr>
        <w:pStyle w:val="Heading3"/>
      </w:pPr>
      <w:r>
        <w:rPr>
          <w:sz w:val="28"/>
        </w:rPr>
        <w:t>Recommendations for Incident Response &amp; Management capability</w:t>
      </w:r>
    </w:p>
    <w:p>
      <w:r>
        <w:rPr>
          <w:sz w:val="20"/>
        </w:rPr>
        <w:t>The transition from level 1 to level 2 maturity in incident management involves establishing more structured processes and enhancing automation. currently, the organization lacks defined incident response procedures, prioritization, and classification methods, which hinders effective incident management. however, the development of "selfhelp" by the service desk indicates a move towards partial automation. tracking incident metrics such as duration, escalation, and closure is a positive step, as is the service desk's role as the central hub for incident management. staff knowledge of service design and incident models is commendable, but team dynamics should prioritize collaboration over merely meeting slas. regular updates and user satisfaction surveys post-incident closure are essential for continuous improvement and ensuring stakeholder engagement.</w:t>
        <w:br/>
        <w:br/>
        <w:t>- implement formal incident response procedures and classification criteria.</w:t>
        <w:br/>
        <w:t>- enhance collaboration within teams to improve incident resolution effectiveness.</w:t>
        <w:br/>
        <w:t>- increase automation in incident management processes to reduce manual intervention.</w:t>
      </w:r>
    </w:p>
    <w:p>
      <w:pPr>
        <w:pStyle w:val="Heading3"/>
      </w:pPr>
      <w:r>
        <w:rPr>
          <w:sz w:val="28"/>
        </w:rPr>
        <w:t>Implementation Road for Incident Response &amp; Management</w:t>
      </w:r>
    </w:p>
    <w:p>
      <w:r>
        <w:rPr>
          <w:sz w:val="20"/>
        </w:rPr>
        <w:t xml:space="preserve">1. implement formal incident response procedures and classification criteria.  </w:t>
        <w:br/>
        <w:t xml:space="preserve">2. increase automation in incident management processes to reduce manual intervention.  </w:t>
        <w:br/>
        <w:t xml:space="preserve">3. enhance collaboration within teams to improve incident resolution effectiveness.  </w:t>
        <w:br/>
        <w:t xml:space="preserve">4. conduct regular updates and user satisfaction surveys post-incident closure for continuous improvement.  </w:t>
        <w:br/>
        <w:t>5. track incident metrics such as duration, escalation, and closure to monitor progress and effectiveness.</w:t>
      </w:r>
    </w:p>
    <w:p>
      <w:r>
        <w:br w:type="page"/>
      </w:r>
    </w:p>
    <w:p>
      <w:pPr>
        <w:pStyle w:val="Heading2"/>
      </w:pPr>
      <w:r>
        <w:rPr>
          <w:sz w:val="28"/>
        </w:rPr>
        <w:t>Backup &amp; Disaster Recovery</w:t>
      </w:r>
    </w:p>
    <w:p>
      <w:r>
        <w:rPr>
          <w:sz w:val="20"/>
        </w:rPr>
        <w:t>Alignment result for Backup &amp; Disaster Recovery (Level 1): The text demonstrates a moderate alignment with the defined criteria for disaster recovery strategies. while it mentions the incorporation of nonfunctional requirements and business impact analysis, it lacks specific documentation and defined policies. the emphasis on manual recovery and physical backups indicates a need for improvement in automation and governance, which are critical for a robust disaster recovery framework.</w:t>
        <w:br/>
        <w:br/>
        <w:t>- the text addresses business impact analysis but lacks documented policies and standards.</w:t>
        <w:br/>
        <w:t>- it highlights the need for automation, indicating gaps in current procedures.</w:t>
        <w:br/>
        <w:t>- manual recovery reliance suggests insufficient defined processes and testing exercises.</w:t>
      </w:r>
    </w:p>
    <w:p>
      <w:r>
        <w:rPr>
          <w:sz w:val="20"/>
        </w:rPr>
        <w:t>Similarity score for Backup &amp; Disaster Recovery capability: 0.59</w:t>
      </w:r>
    </w:p>
    <w:p>
      <w:r>
        <w:rPr>
          <w:sz w:val="20"/>
        </w:rPr>
        <w:t>Maturity Score for Backup &amp; Disaster Recovery capability: 0.0</w:t>
      </w:r>
    </w:p>
    <w:p>
      <w:pPr>
        <w:pStyle w:val="Heading3"/>
      </w:pPr>
      <w:r>
        <w:rPr>
          <w:sz w:val="28"/>
        </w:rPr>
        <w:t>Recommendations for Backup &amp; Disaster Recovery capability</w:t>
      </w:r>
    </w:p>
    <w:p>
      <w:r>
        <w:rPr>
          <w:sz w:val="20"/>
        </w:rPr>
        <w:t>The organization is currently at level 1 maturity in its disaster recovery strategies, focusing on nonfunctional requirements and business impact analysis. while it has established procedures for data backups, manual recovery, and testing exercises, the reliance on physical backups and manual processes introduces risks of delays and human errors. to progress to level 2 maturity, the organization must define and document a comprehensive disaster recovery strategy, standards, and architecture, including specific recovery time objectives (rto) and recovery point objectives (rpo). additionally, implementing and measuring key performance indicators (kpis) and metrics, along with establishing a robust business continuity plan and contingency training, will enhance governance and control over disaster recovery processes. this transition will require a shift towards automation, improved visibility, and strategic resource allocation to address the complexities of vendor-managed systems.</w:t>
        <w:br/>
        <w:br/>
        <w:t>- define and document a comprehensive disaster recovery strategy and architecture.</w:t>
        <w:br/>
        <w:t>- implement automated processes to reduce human error and delays.</w:t>
        <w:br/>
        <w:t>- establish and monitor key performance indicators for disaster recovery activities.</w:t>
      </w:r>
    </w:p>
    <w:p>
      <w:pPr>
        <w:pStyle w:val="Heading3"/>
      </w:pPr>
      <w:r>
        <w:rPr>
          <w:sz w:val="28"/>
        </w:rPr>
        <w:t>Implementation Road for Backup &amp; Disaster Recovery</w:t>
      </w:r>
    </w:p>
    <w:p>
      <w:r>
        <w:rPr>
          <w:sz w:val="20"/>
        </w:rPr>
        <w:t xml:space="preserve">1. define and document a comprehensive disaster recovery strategy and architecture.  </w:t>
        <w:br/>
        <w:t xml:space="preserve">2. establish and monitor key performance indicators for disaster recovery activities.  </w:t>
        <w:br/>
        <w:t xml:space="preserve">3. implement automated processes to reduce human error and delays.  </w:t>
        <w:br/>
        <w:t xml:space="preserve">4. develop a robust business continuity plan and conduct contingency training.  </w:t>
        <w:br/>
        <w:t>5. improve visibility and control over vendor-managed systems through strategic resource allocation.</w:t>
      </w:r>
    </w:p>
    <w:p>
      <w:r>
        <w:br w:type="page"/>
      </w:r>
    </w:p>
    <w:p>
      <w:pPr>
        <w:pStyle w:val="Heading2"/>
      </w:pPr>
      <w:r>
        <w:rPr>
          <w:sz w:val="28"/>
        </w:rPr>
        <w:t>Regulatory Compliance</w:t>
      </w:r>
    </w:p>
    <w:p>
      <w:r>
        <w:rPr>
          <w:sz w:val="20"/>
        </w:rPr>
        <w:t>Alignment result for Regulatory Compliance (Level 1): The alignment of the text to the criteria is weak. the organization has a robust it governance strategy but lacks essential operational efficiencies and security management practices. while data protection is noted as strong, there are significant gaps in high availability strategies and disaster recovery, which are critical for compliance with regulations like glba. additionally, the absence of explicit details on data compliance, privacy policies, and local regulations indicates a lack of alignment with the necessary legal frameworks.</w:t>
        <w:br/>
        <w:br/>
        <w:t>- high availability gaps and disaster recovery concerns undermine compliance efforts.</w:t>
        <w:br/>
        <w:t>- lack of explicit details on privacy policies and data compliance is concerning.</w:t>
        <w:br/>
        <w:t>- reliance on vendor-managed systems increases risks related to data sovereignty.</w:t>
      </w:r>
    </w:p>
    <w:p>
      <w:r>
        <w:rPr>
          <w:sz w:val="20"/>
        </w:rPr>
        <w:t>Similarity score for Regulatory Compliance capability: 0.47</w:t>
      </w:r>
    </w:p>
    <w:p>
      <w:r>
        <w:rPr>
          <w:sz w:val="20"/>
        </w:rPr>
        <w:t>Maturity Score for Regulatory Compliance capability: 0.0</w:t>
      </w:r>
    </w:p>
    <w:p>
      <w:pPr>
        <w:pStyle w:val="Heading3"/>
      </w:pPr>
      <w:r>
        <w:rPr>
          <w:sz w:val="28"/>
        </w:rPr>
        <w:t>Recommendations for Regulatory Compliance capability</w:t>
      </w:r>
    </w:p>
    <w:p>
      <w:r>
        <w:rPr>
          <w:sz w:val="20"/>
        </w:rPr>
        <w:t>The organization is currently at level 1 maturity, demonstrating a solid it governance strategy and strong data protection measures. however, it faces significant operational inefficiencies and security management challenges due to overlapping systems and complexity risks. high availability gaps and inadequate disaster recovery plans further exacerbate these issues. while data protection is robust, the absence of immutability, malware scanning for backups, and comprehensive high availability strategies poses risks. the reliance on vendor-managed systems and manual recovery procedures adds to the vulnerability. to progress to level 2 maturity, the organization must engage legal teams to identify relevant regulations, establish a privacy office for oversight, and develop policies that align with applicable regulations. additionally, data tagging and geolocation discovery processes should be initiated, with a goal of completing 80% of data discovery to ensure compliance with esg regulations related to privacy and consumer protection.</w:t>
        <w:br/>
        <w:br/>
        <w:t>- engage legal teams to identify and address relevant regulations.</w:t>
        <w:br/>
        <w:t>- establish a privacy office for oversight and compliance management.</w:t>
        <w:br/>
        <w:t>- initiate data tagging and geolocation discovery processes.</w:t>
      </w:r>
    </w:p>
    <w:p>
      <w:pPr>
        <w:pStyle w:val="Heading3"/>
      </w:pPr>
      <w:r>
        <w:rPr>
          <w:sz w:val="28"/>
        </w:rPr>
        <w:t>Implementation Road for Regulatory Compliance</w:t>
      </w:r>
    </w:p>
    <w:p>
      <w:r>
        <w:rPr>
          <w:sz w:val="20"/>
        </w:rPr>
        <w:t xml:space="preserve">1. engage legal teams to identify and address relevant regulations.  </w:t>
        <w:br/>
        <w:t xml:space="preserve">2. establish a privacy office for oversight and compliance management.  </w:t>
        <w:br/>
        <w:t xml:space="preserve">3. initiate data tagging and geolocation discovery processes.  </w:t>
        <w:br/>
        <w:t xml:space="preserve">4. develop policies that align with applicable regulations.  </w:t>
        <w:br/>
        <w:t>5. implement malware scanning for backups and establish comprehensive high availability strategies.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